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1A358" w14:textId="426D5661" w:rsidR="00DC527A" w:rsidRPr="00B85315" w:rsidRDefault="00FA3BC9" w:rsidP="00B85315">
      <w:pPr>
        <w:spacing w:after="0"/>
        <w:jc w:val="center"/>
        <w:rPr>
          <w:rFonts w:ascii="UD デジタル 教科書体 NK" w:eastAsia="UD デジタル 教科書体 NK" w:hint="eastAsia"/>
          <w:sz w:val="40"/>
          <w:szCs w:val="40"/>
          <w:lang w:eastAsia="ja-JP"/>
        </w:rPr>
      </w:pPr>
      <w:r w:rsidRPr="00B85315">
        <w:rPr>
          <w:rFonts w:ascii="UD デジタル 教科書体 NK" w:eastAsia="UD デジタル 教科書体 NK" w:hint="eastAsia"/>
          <w:sz w:val="40"/>
          <w:szCs w:val="40"/>
          <w:lang w:eastAsia="ja-JP"/>
        </w:rPr>
        <w:t>倫理</w:t>
      </w:r>
      <w:r w:rsidR="00B85315" w:rsidRPr="00B85315">
        <w:rPr>
          <w:rFonts w:ascii="UD デジタル 教科書体 NK" w:eastAsia="UD デジタル 教科書体 NK" w:hint="eastAsia"/>
          <w:sz w:val="40"/>
          <w:szCs w:val="40"/>
          <w:lang w:eastAsia="ja-JP"/>
        </w:rPr>
        <w:t xml:space="preserve">　　</w:t>
      </w:r>
      <w:r w:rsidRPr="00B85315">
        <w:rPr>
          <w:rFonts w:ascii="UD デジタル 教科書体 NK" w:eastAsia="UD デジタル 教科書体 NK" w:hint="eastAsia"/>
          <w:sz w:val="40"/>
          <w:szCs w:val="40"/>
          <w:lang w:eastAsia="ja-JP"/>
        </w:rPr>
        <w:t>「哲学の誕生」ワークシート</w:t>
      </w:r>
    </w:p>
    <w:p w14:paraId="0C1B527C" w14:textId="77704A9E" w:rsidR="00FA3BC9" w:rsidRPr="00B85315" w:rsidRDefault="00B85315" w:rsidP="00FD3F47">
      <w:pPr>
        <w:spacing w:after="0"/>
        <w:ind w:right="840"/>
        <w:jc w:val="right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>
        <w:rPr>
          <w:rFonts w:ascii="UD デジタル 教科書体 NK" w:eastAsia="UD デジタル 教科書体 NK" w:hint="eastAsia"/>
          <w:sz w:val="21"/>
          <w:szCs w:val="21"/>
          <w:lang w:eastAsia="ja-JP"/>
        </w:rPr>
        <w:t xml:space="preserve">氏名　　</w:t>
      </w:r>
      <w:r w:rsidRPr="00B85315">
        <w:rPr>
          <w:rFonts w:ascii="UD デジタル 教科書体 NK" w:eastAsia="UD デジタル 教科書体 NK" w:hint="eastAsia"/>
          <w:sz w:val="21"/>
          <w:szCs w:val="21"/>
          <w:u w:val="single"/>
          <w:lang w:eastAsia="ja-JP"/>
        </w:rPr>
        <w:t xml:space="preserve">　　　　　　　　　　　　　　　　　　</w:t>
      </w:r>
    </w:p>
    <w:p w14:paraId="559A37D1" w14:textId="77777777" w:rsidR="00095772" w:rsidRPr="00B85315" w:rsidRDefault="00095772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2DE0554F" w14:textId="1235724C" w:rsidR="00095772" w:rsidRPr="00B85315" w:rsidRDefault="005E615A" w:rsidP="00B85315">
      <w:pPr>
        <w:pStyle w:val="ae"/>
        <w:numPr>
          <w:ilvl w:val="0"/>
          <w:numId w:val="10"/>
        </w:numPr>
        <w:spacing w:after="0"/>
        <w:rPr>
          <w:rFonts w:ascii="UD デジタル 教科書体 NK" w:eastAsia="UD デジタル 教科書体 NK" w:hint="eastAsia"/>
          <w:sz w:val="28"/>
          <w:szCs w:val="28"/>
          <w:lang w:eastAsia="ja-JP"/>
        </w:rPr>
      </w:pPr>
      <w:r w:rsidRPr="00B85315">
        <w:rPr>
          <w:rFonts w:ascii="UD デジタル 教科書体 NK" w:eastAsia="UD デジタル 教科書体 NK" w:hint="eastAsia"/>
          <w:sz w:val="28"/>
          <w:szCs w:val="28"/>
          <w:lang w:eastAsia="ja-JP"/>
        </w:rPr>
        <w:t>神話から哲学へ</w:t>
      </w:r>
    </w:p>
    <w:p w14:paraId="57CED507" w14:textId="597AA571" w:rsidR="005E615A" w:rsidRPr="00B85315" w:rsidRDefault="005E615A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世界や人生を理解したい　→「神話」が答え</w:t>
      </w:r>
    </w:p>
    <w:p w14:paraId="15E2A716" w14:textId="119D11FB" w:rsidR="0077588B" w:rsidRDefault="005E615A" w:rsidP="00B85315">
      <w:pPr>
        <w:spacing w:after="0"/>
        <w:rPr>
          <w:rFonts w:ascii="UD デジタル 教科書体 NK" w:eastAsia="UD デジタル 教科書体 NK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前二世紀　神話以外で説明しようとする者が現れた</w:t>
      </w:r>
    </w:p>
    <w:p w14:paraId="7654BA16" w14:textId="77777777" w:rsidR="00B85315" w:rsidRPr="00B85315" w:rsidRDefault="00B85315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1114344C" w14:textId="1F9C37D6" w:rsidR="00DC527A" w:rsidRPr="00B85315" w:rsidRDefault="00000000" w:rsidP="00B85315">
      <w:pPr>
        <w:pStyle w:val="ae"/>
        <w:numPr>
          <w:ilvl w:val="0"/>
          <w:numId w:val="10"/>
        </w:numPr>
        <w:spacing w:after="0"/>
        <w:rPr>
          <w:rFonts w:ascii="UD デジタル 教科書体 NK" w:eastAsia="UD デジタル 教科書体 NK" w:hint="eastAsia"/>
          <w:sz w:val="28"/>
          <w:szCs w:val="28"/>
          <w:lang w:eastAsia="ja-JP"/>
        </w:rPr>
      </w:pPr>
      <w:r w:rsidRPr="00B85315">
        <w:rPr>
          <w:rFonts w:ascii="UD デジタル 教科書体 NK" w:eastAsia="UD デジタル 教科書体 NK" w:hint="eastAsia"/>
          <w:sz w:val="28"/>
          <w:szCs w:val="28"/>
          <w:lang w:eastAsia="ja-JP"/>
        </w:rPr>
        <w:t>まずは考えてみよう（個人記入）</w:t>
      </w:r>
    </w:p>
    <w:p w14:paraId="2DC48760" w14:textId="34C5CD89" w:rsidR="005E615A" w:rsidRPr="00B85315" w:rsidRDefault="00000000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「世界は何からできている？」</w:t>
      </w:r>
    </w:p>
    <w:p w14:paraId="4F270C78" w14:textId="010C2DEF" w:rsidR="00DC527A" w:rsidRPr="00B85315" w:rsidRDefault="005E615A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世界を動かすものを</w:t>
      </w:r>
      <w:r w:rsidRPr="00B85315">
        <w:rPr>
          <w:rFonts w:ascii="UD デジタル 教科書体 NK" w:eastAsia="UD デジタル 教科書体 NK" w:hint="eastAsia"/>
          <w:b/>
          <w:bCs/>
          <w:color w:val="EE0000"/>
          <w:sz w:val="21"/>
          <w:szCs w:val="21"/>
          <w:lang w:eastAsia="ja-JP"/>
        </w:rPr>
        <w:t>ロゴス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（理法）として捉え、すべてをロゴスによって説明しようとする思考態度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  <w:t>下の中から</w:t>
      </w:r>
      <w:r w:rsidRPr="00B85315">
        <w:rPr>
          <w:rFonts w:ascii="UD デジタル 教科書体 NK" w:eastAsia="UD デジタル 教科書体 NK" w:hint="eastAsia"/>
          <w:sz w:val="21"/>
          <w:szCs w:val="21"/>
          <w:u w:val="single"/>
          <w:lang w:eastAsia="ja-JP"/>
        </w:rPr>
        <w:t>一つ選び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、その理由を書いてみ</w:t>
      </w:r>
      <w:r w:rsidR="00095772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よう</w:t>
      </w:r>
    </w:p>
    <w:tbl>
      <w:tblPr>
        <w:tblStyle w:val="18"/>
        <w:tblW w:w="9464" w:type="dxa"/>
        <w:tblLook w:val="04A0" w:firstRow="1" w:lastRow="0" w:firstColumn="1" w:lastColumn="0" w:noHBand="0" w:noVBand="1"/>
      </w:tblPr>
      <w:tblGrid>
        <w:gridCol w:w="2880"/>
        <w:gridCol w:w="630"/>
        <w:gridCol w:w="5954"/>
      </w:tblGrid>
      <w:tr w:rsidR="00904941" w:rsidRPr="00B85315" w14:paraId="6DB05343" w14:textId="77777777" w:rsidTr="00904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8162EAA" w14:textId="64378ED6" w:rsidR="00904941" w:rsidRPr="00B85315" w:rsidRDefault="005E615A" w:rsidP="00B85315">
            <w:pPr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万物の</w:t>
            </w:r>
            <w:r w:rsidR="00904941"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根源</w:t>
            </w: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（</w:t>
            </w:r>
            <w:r w:rsidRPr="00B85315">
              <w:rPr>
                <w:rFonts w:ascii="UD デジタル 教科書体 NK" w:eastAsia="UD デジタル 教科書体 NK" w:hint="eastAsia"/>
                <w:color w:val="EE0000"/>
                <w:sz w:val="21"/>
                <w:szCs w:val="21"/>
                <w:lang w:eastAsia="ja-JP"/>
              </w:rPr>
              <w:t>アルケー</w:t>
            </w: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）</w:t>
            </w:r>
          </w:p>
        </w:tc>
        <w:tc>
          <w:tcPr>
            <w:tcW w:w="630" w:type="dxa"/>
            <w:vAlign w:val="center"/>
          </w:tcPr>
          <w:p w14:paraId="153F0980" w14:textId="0C84ED0C" w:rsidR="00904941" w:rsidRPr="00B85315" w:rsidRDefault="00904941" w:rsidP="00B85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</w:tc>
        <w:tc>
          <w:tcPr>
            <w:tcW w:w="5954" w:type="dxa"/>
            <w:vAlign w:val="center"/>
          </w:tcPr>
          <w:p w14:paraId="4E640212" w14:textId="4F309132" w:rsidR="00904941" w:rsidRPr="00B85315" w:rsidRDefault="00904941" w:rsidP="00B85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なぜそう思った？</w:t>
            </w:r>
          </w:p>
        </w:tc>
      </w:tr>
      <w:tr w:rsidR="00904941" w:rsidRPr="00B85315" w14:paraId="7ECC5222" w14:textId="77777777" w:rsidTr="009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207732AB" w14:textId="6B7133FE" w:rsidR="00904941" w:rsidRPr="00B85315" w:rsidRDefault="00904941" w:rsidP="00B85315">
            <w:pPr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水（タレス）</w:t>
            </w:r>
          </w:p>
        </w:tc>
        <w:sdt>
          <w:sdtPr>
            <w:rPr>
              <w:rFonts w:ascii="UD デジタル 教科書体 NK" w:eastAsia="UD デジタル 教科書体 NK" w:hint="eastAsia"/>
              <w:sz w:val="21"/>
              <w:szCs w:val="21"/>
            </w:rPr>
            <w:id w:val="685551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30" w:type="dxa"/>
                <w:vAlign w:val="center"/>
              </w:tcPr>
              <w:p w14:paraId="2441091A" w14:textId="4F33DBB1" w:rsidR="00904941" w:rsidRPr="00B85315" w:rsidRDefault="00B85315" w:rsidP="00B8531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UD デジタル 教科書体 NK" w:eastAsia="UD デジタル 教科書体 NK" w:hint="eastAsia"/>
                    <w:sz w:val="21"/>
                    <w:szCs w:val="21"/>
                  </w:rPr>
                </w:pPr>
                <w:r>
                  <w:rPr>
                    <w:rFonts w:ascii="ＭＳ ゴシック" w:eastAsia="ＭＳ ゴシック" w:hAnsi="ＭＳ ゴシック" w:hint="eastAsia"/>
                    <w:sz w:val="21"/>
                    <w:szCs w:val="21"/>
                  </w:rPr>
                  <w:t>☐</w:t>
                </w:r>
              </w:p>
            </w:tc>
          </w:sdtContent>
        </w:sdt>
        <w:tc>
          <w:tcPr>
            <w:tcW w:w="5954" w:type="dxa"/>
            <w:vAlign w:val="center"/>
          </w:tcPr>
          <w:p w14:paraId="2A6C3C22" w14:textId="77777777" w:rsidR="00904941" w:rsidRPr="00B85315" w:rsidRDefault="00904941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126536A9" w14:textId="77777777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144E4D1F" w14:textId="77777777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76D9061C" w14:textId="2E5C4147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</w:tc>
      </w:tr>
      <w:tr w:rsidR="00904941" w:rsidRPr="00B85315" w14:paraId="222B5EEE" w14:textId="77777777" w:rsidTr="009049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F77ED31" w14:textId="2CEA2872" w:rsidR="00904941" w:rsidRPr="00B85315" w:rsidRDefault="00904941" w:rsidP="00B85315">
            <w:pPr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数（ピタゴラス）</w:t>
            </w:r>
          </w:p>
        </w:tc>
        <w:sdt>
          <w:sdtPr>
            <w:rPr>
              <w:rFonts w:ascii="UD デジタル 教科書体 NK" w:eastAsia="UD デジタル 教科書体 NK" w:hint="eastAsia"/>
              <w:sz w:val="21"/>
              <w:szCs w:val="21"/>
              <w:lang w:eastAsia="ja-JP"/>
            </w:rPr>
            <w:id w:val="-9394034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30" w:type="dxa"/>
                <w:vAlign w:val="center"/>
              </w:tcPr>
              <w:p w14:paraId="1A1D45A8" w14:textId="0DB71C45" w:rsidR="00904941" w:rsidRPr="00B85315" w:rsidRDefault="00B85315" w:rsidP="00B8531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UD デジタル 教科書体 NK" w:eastAsia="UD デジタル 教科書体 NK" w:hint="eastAsia"/>
                    <w:sz w:val="21"/>
                    <w:szCs w:val="21"/>
                    <w:lang w:eastAsia="ja-JP"/>
                  </w:rPr>
                </w:pPr>
                <w:r>
                  <w:rPr>
                    <w:rFonts w:ascii="ＭＳ ゴシック" w:eastAsia="ＭＳ ゴシック" w:hAnsi="ＭＳ ゴシック" w:hint="eastAsia"/>
                    <w:sz w:val="21"/>
                    <w:szCs w:val="21"/>
                    <w:lang w:eastAsia="ja-JP"/>
                  </w:rPr>
                  <w:t>☐</w:t>
                </w:r>
              </w:p>
            </w:tc>
          </w:sdtContent>
        </w:sdt>
        <w:tc>
          <w:tcPr>
            <w:tcW w:w="5954" w:type="dxa"/>
            <w:vAlign w:val="center"/>
          </w:tcPr>
          <w:p w14:paraId="396BD3B8" w14:textId="77777777" w:rsidR="00904941" w:rsidRPr="00B85315" w:rsidRDefault="00904941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12CA3ABA" w14:textId="77777777" w:rsidR="00095772" w:rsidRPr="00B85315" w:rsidRDefault="00095772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55BE266C" w14:textId="77777777" w:rsidR="00095772" w:rsidRPr="00B85315" w:rsidRDefault="00095772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663BE0C9" w14:textId="6E06E8C8" w:rsidR="00095772" w:rsidRPr="00B85315" w:rsidRDefault="00095772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</w:tc>
      </w:tr>
      <w:tr w:rsidR="00904941" w:rsidRPr="00B85315" w14:paraId="38E242F0" w14:textId="77777777" w:rsidTr="009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4E5971E" w14:textId="77777777" w:rsidR="00904941" w:rsidRPr="00B85315" w:rsidRDefault="00904941" w:rsidP="00B85315">
            <w:pPr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火（ヘラクレイトス）</w:t>
            </w:r>
          </w:p>
        </w:tc>
        <w:sdt>
          <w:sdtPr>
            <w:rPr>
              <w:rFonts w:ascii="UD デジタル 教科書体 NK" w:eastAsia="UD デジタル 教科書体 NK" w:hint="eastAsia"/>
              <w:sz w:val="21"/>
              <w:szCs w:val="21"/>
              <w:lang w:eastAsia="ja-JP"/>
            </w:rPr>
            <w:id w:val="-195624006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30" w:type="dxa"/>
                <w:vAlign w:val="center"/>
              </w:tcPr>
              <w:p w14:paraId="31703E7C" w14:textId="200331D9" w:rsidR="00904941" w:rsidRPr="00B85315" w:rsidRDefault="00B85315" w:rsidP="00B8531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UD デジタル 教科書体 NK" w:eastAsia="UD デジタル 教科書体 NK" w:hint="eastAsia"/>
                    <w:sz w:val="21"/>
                    <w:szCs w:val="21"/>
                    <w:lang w:eastAsia="ja-JP"/>
                  </w:rPr>
                </w:pPr>
                <w:r>
                  <w:rPr>
                    <w:rFonts w:ascii="ＭＳ ゴシック" w:eastAsia="ＭＳ ゴシック" w:hAnsi="ＭＳ ゴシック" w:hint="eastAsia"/>
                    <w:sz w:val="21"/>
                    <w:szCs w:val="21"/>
                    <w:lang w:eastAsia="ja-JP"/>
                  </w:rPr>
                  <w:t>☐</w:t>
                </w:r>
              </w:p>
            </w:tc>
          </w:sdtContent>
        </w:sdt>
        <w:tc>
          <w:tcPr>
            <w:tcW w:w="5954" w:type="dxa"/>
            <w:vAlign w:val="center"/>
          </w:tcPr>
          <w:p w14:paraId="53C73481" w14:textId="77777777" w:rsidR="00904941" w:rsidRPr="00B85315" w:rsidRDefault="00904941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6064617A" w14:textId="77777777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3F9625A7" w14:textId="77777777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76EB3878" w14:textId="70060164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</w:tc>
      </w:tr>
      <w:tr w:rsidR="00904941" w:rsidRPr="00B85315" w14:paraId="538D22A0" w14:textId="77777777" w:rsidTr="009049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5B2EC807" w14:textId="77777777" w:rsidR="00904941" w:rsidRPr="00B85315" w:rsidRDefault="00904941" w:rsidP="00B85315">
            <w:pPr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原子（デモクリトス）</w:t>
            </w:r>
          </w:p>
        </w:tc>
        <w:sdt>
          <w:sdtPr>
            <w:rPr>
              <w:rFonts w:ascii="UD デジタル 教科書体 NK" w:eastAsia="UD デジタル 教科書体 NK" w:hint="eastAsia"/>
              <w:sz w:val="21"/>
              <w:szCs w:val="21"/>
              <w:lang w:eastAsia="ja-JP"/>
            </w:rPr>
            <w:id w:val="-150180302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30" w:type="dxa"/>
                <w:vAlign w:val="center"/>
              </w:tcPr>
              <w:p w14:paraId="0C56ADDF" w14:textId="7F2B9611" w:rsidR="00904941" w:rsidRPr="00B85315" w:rsidRDefault="00B85315" w:rsidP="00B8531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UD デジタル 教科書体 NK" w:eastAsia="UD デジタル 教科書体 NK" w:hint="eastAsia"/>
                    <w:sz w:val="21"/>
                    <w:szCs w:val="21"/>
                    <w:lang w:eastAsia="ja-JP"/>
                  </w:rPr>
                </w:pPr>
                <w:r>
                  <w:rPr>
                    <w:rFonts w:ascii="ＭＳ ゴシック" w:eastAsia="ＭＳ ゴシック" w:hAnsi="ＭＳ ゴシック" w:hint="eastAsia"/>
                    <w:sz w:val="21"/>
                    <w:szCs w:val="21"/>
                    <w:lang w:eastAsia="ja-JP"/>
                  </w:rPr>
                  <w:t>☐</w:t>
                </w:r>
              </w:p>
            </w:tc>
          </w:sdtContent>
        </w:sdt>
        <w:tc>
          <w:tcPr>
            <w:tcW w:w="5954" w:type="dxa"/>
            <w:vAlign w:val="center"/>
          </w:tcPr>
          <w:p w14:paraId="75265EA0" w14:textId="77777777" w:rsidR="00904941" w:rsidRPr="00B85315" w:rsidRDefault="00904941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624A295E" w14:textId="77777777" w:rsidR="00095772" w:rsidRPr="00B85315" w:rsidRDefault="00095772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7ACEB338" w14:textId="77777777" w:rsidR="00095772" w:rsidRPr="00B85315" w:rsidRDefault="00095772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5BAE94BE" w14:textId="3A19D6EA" w:rsidR="00095772" w:rsidRPr="00B85315" w:rsidRDefault="00095772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</w:tc>
      </w:tr>
      <w:tr w:rsidR="00904941" w:rsidRPr="00B85315" w14:paraId="3B30887B" w14:textId="77777777" w:rsidTr="0090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3B8C40BC" w14:textId="77777777" w:rsidR="00904941" w:rsidRPr="00B85315" w:rsidRDefault="00904941" w:rsidP="00B85315">
            <w:pPr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土・水・火・空気</w:t>
            </w:r>
          </w:p>
          <w:p w14:paraId="466347D8" w14:textId="26A5A3DE" w:rsidR="00904941" w:rsidRPr="00B85315" w:rsidRDefault="00904941" w:rsidP="00B85315">
            <w:pPr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（エンペドクレス）</w:t>
            </w:r>
          </w:p>
        </w:tc>
        <w:sdt>
          <w:sdtPr>
            <w:rPr>
              <w:rFonts w:ascii="UD デジタル 教科書体 NK" w:eastAsia="UD デジタル 教科書体 NK" w:hint="eastAsia"/>
              <w:sz w:val="21"/>
              <w:szCs w:val="21"/>
              <w:lang w:eastAsia="ja-JP"/>
            </w:rPr>
            <w:id w:val="-101776097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30" w:type="dxa"/>
                <w:vAlign w:val="center"/>
              </w:tcPr>
              <w:p w14:paraId="13DC0AEE" w14:textId="7A5459B9" w:rsidR="00904941" w:rsidRPr="00B85315" w:rsidRDefault="00B85315" w:rsidP="00B8531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UD デジタル 教科書体 NK" w:eastAsia="UD デジタル 教科書体 NK" w:hint="eastAsia"/>
                    <w:sz w:val="21"/>
                    <w:szCs w:val="21"/>
                    <w:lang w:eastAsia="ja-JP"/>
                  </w:rPr>
                </w:pPr>
                <w:r>
                  <w:rPr>
                    <w:rFonts w:ascii="ＭＳ ゴシック" w:eastAsia="ＭＳ ゴシック" w:hAnsi="ＭＳ ゴシック" w:hint="eastAsia"/>
                    <w:sz w:val="21"/>
                    <w:szCs w:val="21"/>
                    <w:lang w:eastAsia="ja-JP"/>
                  </w:rPr>
                  <w:t>☐</w:t>
                </w:r>
              </w:p>
            </w:tc>
          </w:sdtContent>
        </w:sdt>
        <w:tc>
          <w:tcPr>
            <w:tcW w:w="5954" w:type="dxa"/>
            <w:vAlign w:val="center"/>
          </w:tcPr>
          <w:p w14:paraId="33028217" w14:textId="77777777" w:rsidR="00904941" w:rsidRPr="00B85315" w:rsidRDefault="00904941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41119423" w14:textId="77777777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1CF180CA" w14:textId="77777777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69C81091" w14:textId="7458F5D6" w:rsidR="00095772" w:rsidRPr="00B85315" w:rsidRDefault="00095772" w:rsidP="00B8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</w:tc>
      </w:tr>
      <w:tr w:rsidR="00904941" w:rsidRPr="00B85315" w14:paraId="2D7AF90F" w14:textId="77777777" w:rsidTr="009049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687639A7" w14:textId="77777777" w:rsidR="00904941" w:rsidRPr="00B85315" w:rsidRDefault="00904941" w:rsidP="00B85315">
            <w:pPr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  <w:r w:rsidRPr="00B85315"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  <w:t>その他（自分の考え）</w:t>
            </w:r>
          </w:p>
        </w:tc>
        <w:sdt>
          <w:sdtPr>
            <w:rPr>
              <w:rFonts w:ascii="UD デジタル 教科書体 NK" w:eastAsia="UD デジタル 教科書体 NK" w:hint="eastAsia"/>
              <w:sz w:val="21"/>
              <w:szCs w:val="21"/>
              <w:lang w:eastAsia="ja-JP"/>
            </w:rPr>
            <w:id w:val="189955194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Content>
            <w:tc>
              <w:tcPr>
                <w:tcW w:w="630" w:type="dxa"/>
                <w:vAlign w:val="center"/>
              </w:tcPr>
              <w:p w14:paraId="2CBBD495" w14:textId="71E39A7E" w:rsidR="00904941" w:rsidRPr="00B85315" w:rsidRDefault="00B85315" w:rsidP="00B8531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UD デジタル 教科書体 NK" w:eastAsia="UD デジタル 教科書体 NK" w:hint="eastAsia"/>
                    <w:sz w:val="21"/>
                    <w:szCs w:val="21"/>
                    <w:lang w:eastAsia="ja-JP"/>
                  </w:rPr>
                </w:pPr>
                <w:r>
                  <w:rPr>
                    <w:rFonts w:ascii="ＭＳ ゴシック" w:eastAsia="ＭＳ ゴシック" w:hAnsi="ＭＳ ゴシック" w:hint="eastAsia"/>
                    <w:sz w:val="21"/>
                    <w:szCs w:val="21"/>
                    <w:lang w:eastAsia="ja-JP"/>
                  </w:rPr>
                  <w:t>☐</w:t>
                </w:r>
              </w:p>
            </w:tc>
          </w:sdtContent>
        </w:sdt>
        <w:tc>
          <w:tcPr>
            <w:tcW w:w="5954" w:type="dxa"/>
            <w:vAlign w:val="center"/>
          </w:tcPr>
          <w:p w14:paraId="62A87FB5" w14:textId="77777777" w:rsidR="00904941" w:rsidRPr="00B85315" w:rsidRDefault="00904941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09878D07" w14:textId="77777777" w:rsidR="00095772" w:rsidRPr="00B85315" w:rsidRDefault="00095772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  <w:p w14:paraId="6BBF85C0" w14:textId="7B9C0D6C" w:rsidR="00095772" w:rsidRPr="00B85315" w:rsidRDefault="00095772" w:rsidP="00B8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D デジタル 教科書体 NK" w:eastAsia="UD デジタル 教科書体 NK" w:hint="eastAsia"/>
                <w:sz w:val="21"/>
                <w:szCs w:val="21"/>
                <w:lang w:eastAsia="ja-JP"/>
              </w:rPr>
            </w:pPr>
          </w:p>
        </w:tc>
      </w:tr>
    </w:tbl>
    <w:p w14:paraId="156829C7" w14:textId="77777777" w:rsidR="00B85315" w:rsidRDefault="00B85315" w:rsidP="00B85315">
      <w:pPr>
        <w:spacing w:after="0"/>
        <w:rPr>
          <w:rFonts w:ascii="UD デジタル 教科書体 NK" w:eastAsia="UD デジタル 教科書体 NK"/>
          <w:sz w:val="21"/>
          <w:szCs w:val="21"/>
          <w:lang w:eastAsia="ja-JP"/>
        </w:rPr>
      </w:pPr>
    </w:p>
    <w:p w14:paraId="6FB8AC13" w14:textId="2B73D2BB" w:rsidR="00DC527A" w:rsidRPr="00B85315" w:rsidRDefault="00000000" w:rsidP="00B85315">
      <w:pPr>
        <w:pStyle w:val="ae"/>
        <w:numPr>
          <w:ilvl w:val="0"/>
          <w:numId w:val="10"/>
        </w:numPr>
        <w:spacing w:after="0"/>
        <w:rPr>
          <w:rFonts w:ascii="UD デジタル 教科書体 NK" w:eastAsia="UD デジタル 教科書体 NK" w:hint="eastAsia"/>
          <w:sz w:val="32"/>
          <w:szCs w:val="32"/>
          <w:lang w:eastAsia="ja-JP"/>
        </w:rPr>
      </w:pPr>
      <w:r w:rsidRPr="00B85315">
        <w:rPr>
          <w:rFonts w:ascii="UD デジタル 教科書体 NK" w:eastAsia="UD デジタル 教科書体 NK" w:hint="eastAsia"/>
          <w:sz w:val="32"/>
          <w:szCs w:val="32"/>
          <w:lang w:eastAsia="ja-JP"/>
        </w:rPr>
        <w:lastRenderedPageBreak/>
        <w:t>みんなで話してみよう（班でシェア）</w:t>
      </w:r>
    </w:p>
    <w:p w14:paraId="3EAED7AA" w14:textId="4E1E8DCB" w:rsidR="00FA3BC9" w:rsidRPr="00B85315" w:rsidRDefault="00000000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以下の問いについて、班で自由に話し合ってみ</w:t>
      </w:r>
      <w:r w:rsidR="00FA3BC9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よう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</w:r>
      <w:r w:rsidR="00FA3BC9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・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班の中で、意見はそろった？分かれた？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</w:r>
      <w:r w:rsidR="00FA3BC9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・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それぞれ、どんな理由で選んだ？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</w:r>
      <w:r w:rsidR="00FA3BC9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・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「正しさ」って、どうやって決めればいいんだろう？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</w:r>
      <w:r w:rsidR="003A6041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メモ</w:t>
      </w:r>
    </w:p>
    <w:p w14:paraId="7D7F8E8A" w14:textId="77777777" w:rsidR="003A6041" w:rsidRPr="00B85315" w:rsidRDefault="003A6041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1D09AA49" w14:textId="77777777" w:rsidR="003A6041" w:rsidRPr="00B85315" w:rsidRDefault="003A6041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3B7B0925" w14:textId="77777777" w:rsidR="003A6041" w:rsidRPr="00B85315" w:rsidRDefault="003A6041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697C9AED" w14:textId="77777777" w:rsidR="003A6041" w:rsidRPr="00B85315" w:rsidRDefault="003A6041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61033141" w14:textId="77777777" w:rsidR="003A6041" w:rsidRPr="00B85315" w:rsidRDefault="003A6041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6373FBEA" w14:textId="77777777" w:rsidR="003A6041" w:rsidRPr="00B85315" w:rsidRDefault="003A6041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34F36359" w14:textId="77777777" w:rsidR="003A6041" w:rsidRPr="00B85315" w:rsidRDefault="003A6041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2FA48A88" w14:textId="77777777" w:rsidR="00DA1245" w:rsidRPr="00B85315" w:rsidRDefault="00DA1245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3D81459C" w14:textId="77777777" w:rsidR="00DA1245" w:rsidRPr="00B85315" w:rsidRDefault="00DA1245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0D9AAF29" w14:textId="77777777" w:rsidR="00DA1245" w:rsidRPr="00B85315" w:rsidRDefault="00DA1245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15317257" w14:textId="4FE5737A" w:rsidR="00DC527A" w:rsidRPr="00B85315" w:rsidRDefault="00000000" w:rsidP="00B85315">
      <w:pPr>
        <w:pStyle w:val="ae"/>
        <w:numPr>
          <w:ilvl w:val="0"/>
          <w:numId w:val="10"/>
        </w:numPr>
        <w:spacing w:after="0"/>
        <w:rPr>
          <w:rFonts w:ascii="UD デジタル 教科書体 NK" w:eastAsia="UD デジタル 教科書体 NK" w:hint="eastAsia"/>
          <w:sz w:val="32"/>
          <w:szCs w:val="32"/>
          <w:lang w:eastAsia="ja-JP"/>
        </w:rPr>
      </w:pPr>
      <w:r w:rsidRPr="00B85315">
        <w:rPr>
          <w:rFonts w:ascii="UD デジタル 教科書体 NK" w:eastAsia="UD デジタル 教科書体 NK" w:hint="eastAsia"/>
          <w:sz w:val="32"/>
          <w:szCs w:val="32"/>
          <w:lang w:eastAsia="ja-JP"/>
        </w:rPr>
        <w:t>昔の人の考えた「世界の成り立ち」</w:t>
      </w:r>
    </w:p>
    <w:p w14:paraId="6755E066" w14:textId="71AD856E" w:rsidR="003C59F4" w:rsidRPr="00B85315" w:rsidRDefault="00000000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 xml:space="preserve">- </w:t>
      </w: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タレス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：</w:t>
      </w:r>
      <w:r w:rsidR="00FA3BC9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 xml:space="preserve">万物の根源は水である 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  <w:t>-</w:t>
      </w: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 xml:space="preserve"> </w:t>
      </w:r>
      <w:r w:rsidR="003C59F4"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ピタゴラス</w:t>
      </w:r>
      <w:r w:rsidR="00FA3BC9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：</w:t>
      </w:r>
      <w:r w:rsidR="003C59F4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宇宙全体の秩序と調和のもとには数がある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  <w:t xml:space="preserve">- </w:t>
      </w: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ヘラクレイトス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：</w:t>
      </w:r>
      <w:r w:rsidR="003C59F4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万物は流転する　その根源は「火」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  <w:t xml:space="preserve">- </w:t>
      </w: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デモクリトス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：</w:t>
      </w:r>
      <w:r w:rsidR="003C59F4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無数の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「原子</w:t>
      </w:r>
      <w:r w:rsidR="003C59F4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（アトム）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」</w:t>
      </w:r>
      <w:r w:rsidR="003C59F4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と空虚な空間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が世界を作っている</w:t>
      </w:r>
    </w:p>
    <w:p w14:paraId="77E97DB4" w14:textId="09DA89D9" w:rsidR="003C59F4" w:rsidRPr="00B85315" w:rsidRDefault="003C59F4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 xml:space="preserve">- </w:t>
      </w: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エンペドクレス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：土・水・火・空気の四元素の組み合わせ</w:t>
      </w:r>
    </w:p>
    <w:p w14:paraId="5D7654B3" w14:textId="77777777" w:rsidR="005E615A" w:rsidRPr="00B85315" w:rsidRDefault="005E615A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30F661A8" w14:textId="2AC38C6D" w:rsidR="003C59F4" w:rsidRPr="00B85315" w:rsidRDefault="00B85315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b/>
          <w:bCs/>
          <w:color w:val="EE0000"/>
          <w:sz w:val="21"/>
          <w:szCs w:val="21"/>
          <w:lang w:eastAsia="ja-JP"/>
        </w:rPr>
        <w:t>テオーリア</w:t>
      </w:r>
      <w:r w:rsidRPr="00B85315">
        <w:rPr>
          <w:rFonts w:ascii="UD デジタル 教科書体 NK" w:eastAsia="UD デジタル 教科書体 NK" w:hint="eastAsia"/>
          <w:color w:val="000000" w:themeColor="text1"/>
          <w:sz w:val="21"/>
          <w:szCs w:val="21"/>
          <w:lang w:eastAsia="ja-JP"/>
        </w:rPr>
        <w:t>：</w:t>
      </w:r>
      <w:r w:rsidR="005E615A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実用から離れて純粋に事物そのものを眺めて、理性によってその本質を探ろうとする思考態度</w:t>
      </w:r>
    </w:p>
    <w:p w14:paraId="7C820681" w14:textId="77777777" w:rsidR="007077FF" w:rsidRPr="00B85315" w:rsidRDefault="007077FF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</w:p>
    <w:p w14:paraId="145B489B" w14:textId="02DE3AB9" w:rsidR="00FA3BC9" w:rsidRPr="00B85315" w:rsidRDefault="00FA3BC9" w:rsidP="00B85315">
      <w:pPr>
        <w:pStyle w:val="ae"/>
        <w:numPr>
          <w:ilvl w:val="0"/>
          <w:numId w:val="10"/>
        </w:numPr>
        <w:spacing w:after="0"/>
        <w:rPr>
          <w:rFonts w:ascii="UD デジタル 教科書体 NK" w:eastAsia="UD デジタル 教科書体 NK" w:hint="eastAsia"/>
          <w:sz w:val="32"/>
          <w:szCs w:val="32"/>
          <w:lang w:eastAsia="ja-JP"/>
        </w:rPr>
      </w:pPr>
      <w:r w:rsidRPr="00B85315">
        <w:rPr>
          <w:rFonts w:ascii="UD デジタル 教科書体 NK" w:eastAsia="UD デジタル 教科書体 NK" w:hint="eastAsia"/>
          <w:sz w:val="32"/>
          <w:szCs w:val="32"/>
          <w:lang w:eastAsia="ja-JP"/>
        </w:rPr>
        <w:t>ソフィスト</w:t>
      </w:r>
    </w:p>
    <w:p w14:paraId="1D4B1B97" w14:textId="3CE6ADC2" w:rsidR="005E615A" w:rsidRPr="00B85315" w:rsidRDefault="00000000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「正しいことって、人によって</w:t>
      </w:r>
      <w:r w:rsidR="005E615A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違う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のかもしれない？」</w:t>
      </w:r>
    </w:p>
    <w:p w14:paraId="5F5C3309" w14:textId="5268E5D7" w:rsidR="00A37C79" w:rsidRPr="00B85315" w:rsidRDefault="005E615A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ということは、人々を説得できる</w:t>
      </w:r>
      <w:r w:rsidR="0077588B"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弁論術</w:t>
      </w:r>
      <w:r w:rsidR="0077588B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を持つ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人間が上に立</w:t>
      </w:r>
      <w:r w:rsidR="0077588B"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てる</w:t>
      </w:r>
    </w:p>
    <w:p w14:paraId="6527FB08" w14:textId="52FA84CB" w:rsidR="00DC527A" w:rsidRPr="00B85315" w:rsidRDefault="00A37C79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＝指導者にふさわしい卓越性（</w:t>
      </w: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徳・アレテー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）を持つ人間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br/>
      </w: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ソフィスト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：報酬を得て、政治の世界で活躍するために必要な能力を教えた教師</w:t>
      </w:r>
    </w:p>
    <w:p w14:paraId="6933055C" w14:textId="6180174E" w:rsidR="00A37C79" w:rsidRPr="00B85315" w:rsidRDefault="00A37C79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プロタゴラス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「</w:t>
      </w:r>
      <w:r w:rsidRPr="00B85315">
        <w:rPr>
          <w:rFonts w:ascii="UD デジタル 教科書体 NK" w:eastAsia="UD デジタル 教科書体 NK" w:hint="eastAsia"/>
          <w:b/>
          <w:bCs/>
          <w:sz w:val="21"/>
          <w:szCs w:val="21"/>
          <w:lang w:eastAsia="ja-JP"/>
        </w:rPr>
        <w:t>人間は万物の尺度である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」</w:t>
      </w:r>
    </w:p>
    <w:p w14:paraId="5DF7EA59" w14:textId="0AE64030" w:rsidR="00FD3F47" w:rsidRPr="00B85315" w:rsidRDefault="00CF64D4" w:rsidP="00B85315">
      <w:pPr>
        <w:spacing w:after="0"/>
        <w:rPr>
          <w:rFonts w:ascii="UD デジタル 教科書体 NK" w:eastAsia="UD デジタル 教科書体 NK" w:hint="eastAsia"/>
          <w:sz w:val="21"/>
          <w:szCs w:val="21"/>
          <w:lang w:eastAsia="ja-JP"/>
        </w:rPr>
      </w:pPr>
      <w:r w:rsidRPr="00B85315">
        <w:rPr>
          <w:rFonts w:ascii="UD デジタル 教科書体 NK" w:eastAsia="UD デジタル 教科書体 NK" w:hint="eastAsia"/>
          <w:b/>
          <w:bCs/>
          <w:color w:val="EE0000"/>
          <w:sz w:val="21"/>
          <w:szCs w:val="21"/>
          <w:lang w:eastAsia="ja-JP"/>
        </w:rPr>
        <w:t>相対主義</w:t>
      </w:r>
      <w:r w:rsidRPr="00B85315">
        <w:rPr>
          <w:rFonts w:ascii="UD デジタル 教科書体 NK" w:eastAsia="UD デジタル 教科書体 NK" w:hint="eastAsia"/>
          <w:sz w:val="21"/>
          <w:szCs w:val="21"/>
          <w:lang w:eastAsia="ja-JP"/>
        </w:rPr>
        <w:t>：物事の真偽は、個々の人間の感じ方や考え方によってきまる</w:t>
      </w:r>
    </w:p>
    <w:sectPr w:rsidR="00FD3F47" w:rsidRPr="00B85315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86D96" w14:textId="77777777" w:rsidR="0016568E" w:rsidRDefault="0016568E" w:rsidP="00095772">
      <w:pPr>
        <w:spacing w:after="0" w:line="240" w:lineRule="auto"/>
      </w:pPr>
      <w:r>
        <w:separator/>
      </w:r>
    </w:p>
  </w:endnote>
  <w:endnote w:type="continuationSeparator" w:id="0">
    <w:p w14:paraId="0FBBA13C" w14:textId="77777777" w:rsidR="0016568E" w:rsidRDefault="0016568E" w:rsidP="0009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UD デジタル 教科書体 NK"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FA6A3" w14:textId="2FB1BC53" w:rsidR="00095772" w:rsidRPr="0053252D" w:rsidRDefault="0053252D" w:rsidP="0053252D">
    <w:pPr>
      <w:pStyle w:val="a7"/>
      <w:jc w:val="center"/>
      <w:rPr>
        <w:rFonts w:ascii="UD デジタル 教科書体 NK" w:eastAsia="UD デジタル 教科書体 NK"/>
        <w:color w:val="A6A6A6" w:themeColor="background1" w:themeShade="A6"/>
      </w:rPr>
    </w:pPr>
    <w:r w:rsidRPr="0053252D">
      <w:rPr>
        <w:rFonts w:ascii="UD デジタル 教科書体 NK" w:eastAsia="UD デジタル 教科書体 NK" w:hint="eastAsia"/>
        <w:color w:val="A6A6A6" w:themeColor="background1" w:themeShade="A6"/>
        <w:lang w:eastAsia="ja-JP"/>
      </w:rPr>
      <w:t xml:space="preserve">公民科指導法Ⅰ模擬授業①　</w:t>
    </w:r>
    <w:r>
      <w:rPr>
        <w:rFonts w:ascii="UD デジタル 教科書体 NK" w:eastAsia="UD デジタル 教科書体 NK" w:hint="eastAsia"/>
        <w:color w:val="A6A6A6" w:themeColor="background1" w:themeShade="A6"/>
        <w:lang w:eastAsia="ja-JP"/>
      </w:rPr>
      <w:t xml:space="preserve">授業資料　</w:t>
    </w:r>
    <w:r>
      <w:rPr>
        <w:rFonts w:ascii="UD デジタル 教科書体 NK" w:eastAsia="UD デジタル 教科書体 NK" w:hint="eastAsia"/>
        <w:color w:val="A6A6A6" w:themeColor="background1" w:themeShade="A6"/>
        <w:lang w:eastAsia="ja-JP"/>
      </w:rPr>
      <w:t>©</w:t>
    </w:r>
    <w:r>
      <w:rPr>
        <w:rFonts w:ascii="UD デジタル 教科書体 NK" w:eastAsia="UD デジタル 教科書体 NK" w:hint="eastAsia"/>
        <w:color w:val="A6A6A6" w:themeColor="background1" w:themeShade="A6"/>
        <w:lang w:eastAsia="ja-JP"/>
      </w:rPr>
      <w:t>2025 Yamato Fujii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48B8F" w14:textId="77777777" w:rsidR="0016568E" w:rsidRDefault="0016568E" w:rsidP="00095772">
      <w:pPr>
        <w:spacing w:after="0" w:line="240" w:lineRule="auto"/>
      </w:pPr>
      <w:r>
        <w:separator/>
      </w:r>
    </w:p>
  </w:footnote>
  <w:footnote w:type="continuationSeparator" w:id="0">
    <w:p w14:paraId="623F309F" w14:textId="77777777" w:rsidR="0016568E" w:rsidRDefault="0016568E" w:rsidP="0009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3D26E6"/>
    <w:multiLevelType w:val="hybridMultilevel"/>
    <w:tmpl w:val="AC8AA5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21165075">
    <w:abstractNumId w:val="8"/>
  </w:num>
  <w:num w:numId="2" w16cid:durableId="358631015">
    <w:abstractNumId w:val="6"/>
  </w:num>
  <w:num w:numId="3" w16cid:durableId="290675014">
    <w:abstractNumId w:val="5"/>
  </w:num>
  <w:num w:numId="4" w16cid:durableId="1208832772">
    <w:abstractNumId w:val="4"/>
  </w:num>
  <w:num w:numId="5" w16cid:durableId="1021980721">
    <w:abstractNumId w:val="7"/>
  </w:num>
  <w:num w:numId="6" w16cid:durableId="1089734592">
    <w:abstractNumId w:val="3"/>
  </w:num>
  <w:num w:numId="7" w16cid:durableId="470292420">
    <w:abstractNumId w:val="2"/>
  </w:num>
  <w:num w:numId="8" w16cid:durableId="739711027">
    <w:abstractNumId w:val="1"/>
  </w:num>
  <w:num w:numId="9" w16cid:durableId="123934879">
    <w:abstractNumId w:val="0"/>
  </w:num>
  <w:num w:numId="10" w16cid:durableId="12369410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772"/>
    <w:rsid w:val="000D6B60"/>
    <w:rsid w:val="0015074B"/>
    <w:rsid w:val="0016568E"/>
    <w:rsid w:val="001705DF"/>
    <w:rsid w:val="0029639D"/>
    <w:rsid w:val="00326F90"/>
    <w:rsid w:val="00382C3E"/>
    <w:rsid w:val="003A6041"/>
    <w:rsid w:val="003C08DB"/>
    <w:rsid w:val="003C59F4"/>
    <w:rsid w:val="0053252D"/>
    <w:rsid w:val="005E615A"/>
    <w:rsid w:val="007077FF"/>
    <w:rsid w:val="0077588B"/>
    <w:rsid w:val="008314B1"/>
    <w:rsid w:val="00904941"/>
    <w:rsid w:val="00A37C79"/>
    <w:rsid w:val="00A53A51"/>
    <w:rsid w:val="00A71232"/>
    <w:rsid w:val="00AA1D8D"/>
    <w:rsid w:val="00B47730"/>
    <w:rsid w:val="00B85315"/>
    <w:rsid w:val="00C70944"/>
    <w:rsid w:val="00CB0664"/>
    <w:rsid w:val="00CF64D4"/>
    <w:rsid w:val="00DA1245"/>
    <w:rsid w:val="00DC527A"/>
    <w:rsid w:val="00ED2DFD"/>
    <w:rsid w:val="00F56045"/>
    <w:rsid w:val="00FA3BC9"/>
    <w:rsid w:val="00FC693F"/>
    <w:rsid w:val="00FD3F47"/>
    <w:rsid w:val="00F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5B29C3"/>
  <w14:defaultImageDpi w14:val="300"/>
  <w15:docId w15:val="{46573F0C-2B8D-488E-8D9E-14903451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8">
    <w:name w:val="Plain Table 1"/>
    <w:basedOn w:val="a3"/>
    <w:uiPriority w:val="99"/>
    <w:rsid w:val="00FA3B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藤井大和</cp:lastModifiedBy>
  <cp:revision>10</cp:revision>
  <dcterms:created xsi:type="dcterms:W3CDTF">2013-12-23T23:15:00Z</dcterms:created>
  <dcterms:modified xsi:type="dcterms:W3CDTF">2025-06-20T09:03:00Z</dcterms:modified>
  <cp:category/>
</cp:coreProperties>
</file>